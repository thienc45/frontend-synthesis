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5544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Các nguyên nhân gây rerender </w:t>
      </w:r>
    </w:p>
    <w:p w14:paraId="06742D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 là setstate </w:t>
      </w:r>
    </w:p>
    <w:p w14:paraId="41CD3B5B">
      <w:pPr>
        <w:rPr>
          <w:rFonts w:hint="default"/>
          <w:lang w:val="en-US"/>
        </w:rPr>
      </w:pPr>
      <w:r>
        <w:rPr>
          <w:rFonts w:hint="default"/>
          <w:lang w:val="en-US"/>
        </w:rPr>
        <w:t>Thay đổi tops</w:t>
      </w:r>
    </w:p>
    <w:p w14:paraId="2F61859F">
      <w:pPr>
        <w:rPr>
          <w:rFonts w:hint="default"/>
          <w:lang w:val="en-US"/>
        </w:rPr>
      </w:pPr>
      <w:r>
        <w:rPr>
          <w:rFonts w:hint="default"/>
          <w:lang w:val="en-US"/>
        </w:rPr>
        <w:t>Cha rerender và con bị rerender</w:t>
      </w:r>
    </w:p>
    <w:p w14:paraId="5E040EA4">
      <w:pPr>
        <w:rPr>
          <w:rFonts w:hint="default"/>
          <w:lang w:val="en-US"/>
        </w:rPr>
      </w:pPr>
      <w:r>
        <w:rPr>
          <w:rFonts w:hint="default"/>
          <w:lang w:val="en-US"/>
        </w:rPr>
        <w:t>Hạn chế rerender DÙng usmemmor</w:t>
      </w:r>
    </w:p>
    <w:p w14:paraId="0748E46F">
      <w:pPr>
        <w:rPr>
          <w:rFonts w:hint="default"/>
          <w:lang w:val="en-US"/>
        </w:rPr>
      </w:pPr>
    </w:p>
    <w:p w14:paraId="7497F6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Usememo mỗi lần reddenr tạo instacne address mới  làm create memo của ta k còn hoạt động ok nữa  phỉa dùng thêm euqal funtion </w:t>
      </w:r>
    </w:p>
    <w:p w14:paraId="6C42B6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CƠ chế memo tồn nhiều ram bù lại ta có một perpomment tốt hơn </w:t>
      </w:r>
    </w:p>
    <w:p w14:paraId="5BE4B8BE">
      <w:pPr>
        <w:rPr>
          <w:rFonts w:hint="default"/>
          <w:lang w:val="en-US"/>
        </w:rPr>
      </w:pPr>
    </w:p>
    <w:p w14:paraId="2BA1CCAA">
      <w:pPr>
        <w:rPr>
          <w:rFonts w:hint="default"/>
          <w:lang w:val="en-US"/>
        </w:rPr>
      </w:pPr>
      <w:r>
        <w:rPr>
          <w:rFonts w:hint="default"/>
          <w:lang w:val="en-US"/>
        </w:rPr>
        <w:t>Usecall Dành riêng cho funtioon</w:t>
      </w:r>
    </w:p>
    <w:p w14:paraId="699D896B">
      <w:pPr>
        <w:rPr>
          <w:rFonts w:hint="default"/>
          <w:lang w:val="en-US"/>
        </w:rPr>
      </w:pPr>
    </w:p>
    <w:p w14:paraId="2DD7F1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Dom ảo  set một cái state chúng ta thay đổi state của h1   dựa trên state của ta </w:t>
      </w:r>
      <w:bookmarkStart w:id="0" w:name="_GoBack"/>
      <w:bookmarkEnd w:id="0"/>
    </w:p>
    <w:p w14:paraId="37E40DB3">
      <w:pPr>
        <w:rPr>
          <w:rFonts w:hint="default"/>
          <w:lang w:val="en-US"/>
        </w:rPr>
      </w:pPr>
    </w:p>
    <w:p w14:paraId="31C27C19">
      <w:pPr>
        <w:rPr>
          <w:rFonts w:hint="default"/>
          <w:lang w:val="en-US"/>
        </w:rPr>
      </w:pPr>
    </w:p>
    <w:sectPr>
      <w:type w:val="continuous"/>
      <w:pgSz w:w="11900" w:h="16840"/>
      <w:pgMar w:top="941" w:right="100" w:bottom="0" w:left="0" w:header="0" w:footer="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C38C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B4466E6"/>
    <w:rsid w:val="4E5C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2024-08-21T22:20:00Z</dcterms:created>
  <dc:creator>doand</dc:creator>
  <cp:lastModifiedBy>doand</cp:lastModifiedBy>
  <dcterms:modified xsi:type="dcterms:W3CDTF">2024-08-22T00:41:28Z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2320C3172E7A4A43A12F28278327DF1E_11</vt:lpwstr>
  </property>
</Properties>
</file>