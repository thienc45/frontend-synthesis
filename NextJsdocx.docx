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031DD"/>
    <w:p w14:paraId="616184FF">
      <w:pPr>
        <w:rPr>
          <w:rFonts w:hint="default"/>
          <w:lang w:val="en-US"/>
        </w:rPr>
      </w:pPr>
      <w:r>
        <w:rPr>
          <w:rFonts w:hint="default"/>
          <w:lang w:val="en-US"/>
        </w:rPr>
        <w:t>Npm un dev có nghĩa  là chúng ta chạy môi trường ở nhà phát triển (code k dk nén lại mất nhiều thời gian)</w:t>
      </w:r>
    </w:p>
    <w:p w14:paraId="4729F2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Npm run để  build  hoăc nén code chúng ta lại cho nhỏ gọn hơn </w:t>
      </w:r>
    </w:p>
    <w:p w14:paraId="4B4EC6D7">
      <w:pPr>
        <w:rPr>
          <w:rFonts w:hint="default"/>
          <w:lang w:val="en-US"/>
        </w:rPr>
      </w:pPr>
      <w:r>
        <w:rPr>
          <w:rFonts w:hint="default"/>
          <w:lang w:val="en-US"/>
        </w:rPr>
        <w:t>Npm run  start  đẻ chạy dự án</w:t>
      </w:r>
    </w:p>
    <w:p w14:paraId="6700694F">
      <w:pPr>
        <w:rPr>
          <w:rFonts w:hint="default"/>
          <w:lang w:val="en-US"/>
        </w:rPr>
      </w:pPr>
    </w:p>
    <w:p w14:paraId="2335D079">
      <w:pPr>
        <w:rPr>
          <w:rFonts w:hint="default"/>
          <w:lang w:val="en-US"/>
        </w:rPr>
      </w:pPr>
      <w:bookmarkStart w:id="0" w:name="_GoBack"/>
      <w:bookmarkEnd w:id="0"/>
    </w:p>
    <w:sectPr>
      <w:type w:val="continuous"/>
      <w:pgSz w:w="11900" w:h="16840"/>
      <w:pgMar w:top="941" w:right="100" w:bottom="0" w:left="0" w:header="0" w:footer="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A001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B4466E6"/>
    <w:rsid w:val="680A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2024-08-21T06:59:00Z</dcterms:created>
  <dc:creator>Đức Thiện Đoàn</dc:creator>
  <cp:lastModifiedBy>Đức Thiện Đoàn</cp:lastModifiedBy>
  <dcterms:modified xsi:type="dcterms:W3CDTF">2024-08-21T07:03:52Z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B3AE0E1ABB854B97BC8886F9A2DBFA44_11</vt:lpwstr>
  </property>
</Properties>
</file>